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0DAFB" w14:textId="77777777" w:rsidR="008854C0" w:rsidRDefault="00000000">
      <w:pPr>
        <w:pStyle w:val="Ttulo"/>
      </w:pPr>
      <w:r>
        <w:t>Informe Técnico Detallado del Proyecto: FinanzAPPs</w:t>
      </w:r>
    </w:p>
    <w:p w14:paraId="249DCDD0" w14:textId="77777777" w:rsidR="008854C0" w:rsidRDefault="00000000">
      <w:pPr>
        <w:pStyle w:val="Ttulo1"/>
      </w:pPr>
      <w:r>
        <w:t>1. Introducción</w:t>
      </w:r>
    </w:p>
    <w:p w14:paraId="54ED7D80" w14:textId="458ADE2C" w:rsidR="008854C0" w:rsidRDefault="00000000">
      <w:r>
        <w:t xml:space="preserve">FinanzAPPs es una aplicación móvil desarrollada por el Grupo 19 de la Escuela Superior de Innovación y Tecnología (ESIT), como proyecto práctico del curso de Desarrollo de Aplicaciones Móviles. La app tiene como objetivo proporcionar una herramienta sencilla y eficiente para registrar ingresos, administrar gastos, y visualizar el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>.</w:t>
      </w:r>
    </w:p>
    <w:p w14:paraId="35F488A5" w14:textId="77777777" w:rsidR="008854C0" w:rsidRDefault="00000000">
      <w:pPr>
        <w:pStyle w:val="Ttulo1"/>
      </w:pPr>
      <w:r>
        <w:t>2. Estructura y Navegación General de la Aplicación</w:t>
      </w:r>
    </w:p>
    <w:p w14:paraId="012AE010" w14:textId="77777777" w:rsidR="008854C0" w:rsidRDefault="00000000">
      <w:r>
        <w:t>La aplicación está organizada en pantallas (screens) que guían al usuario desde un inicio visual atractivo hasta la funcionalidad de gestión de finanzas personales. Cada pantalla está encapsulada como un widget, y las transiciones entre pantallas se hacen mediante Navigator. A continuación, se describe el flujo principal:</w:t>
      </w:r>
      <w:r>
        <w:br/>
      </w:r>
      <w:r>
        <w:br/>
        <w:t>Inicio → SplashScreen → SalaryInputScreen → HomeScreen → (Botón +) → AddExpenseScreen → HomeScreen → (Botón gráfico) → SummaryScreen</w:t>
      </w:r>
    </w:p>
    <w:p w14:paraId="64E2692D" w14:textId="77777777" w:rsidR="008854C0" w:rsidRDefault="00000000">
      <w:pPr>
        <w:pStyle w:val="Ttulo1"/>
      </w:pPr>
      <w:r>
        <w:t>3. Funcionalidad de Archivos y Códigos Clave</w:t>
      </w:r>
    </w:p>
    <w:p w14:paraId="5CE9D95C" w14:textId="77777777" w:rsidR="008854C0" w:rsidRDefault="00000000">
      <w:pPr>
        <w:pStyle w:val="Ttulo2"/>
      </w:pPr>
      <w:r>
        <w:t>3.1 main.dart</w:t>
      </w:r>
    </w:p>
    <w:p w14:paraId="124486F3" w14:textId="77777777" w:rsidR="008854C0" w:rsidRDefault="00000000">
      <w:r>
        <w:t>Este archivo contiene la función `main()` que ejecuta la aplicación mediante `runApp(FinanzApps())`. Define el widget principal de la app (`FinanzApps`) que establece el `MaterialApp`, define el tema general, y especifica la pantalla inicial (`SplashScreen`). Es el punto de arranque obligatorio de toda app Flutter.</w:t>
      </w:r>
    </w:p>
    <w:p w14:paraId="69F9DAA9" w14:textId="77777777" w:rsidR="008854C0" w:rsidRDefault="00000000">
      <w:pPr>
        <w:pStyle w:val="Ttulo2"/>
      </w:pPr>
      <w:r>
        <w:t>3.2 splash_screen.dart</w:t>
      </w:r>
    </w:p>
    <w:p w14:paraId="3146830D" w14:textId="77777777" w:rsidR="008854C0" w:rsidRDefault="00000000">
      <w:r>
        <w:t>Contiene una interfaz simple con fondo degradado, ícono y texto de bienvenida. Se muestra durante 2 segundos y luego navega automáticamente a la pantalla de ingreso de salario (`SalaryInputScreen`). Esto se hace mediante `Future.delayed(Duration(seconds: 2), () { Navigator.push(...); })` dentro de `initState()`.</w:t>
      </w:r>
    </w:p>
    <w:p w14:paraId="791E54A6" w14:textId="77777777" w:rsidR="008854C0" w:rsidRDefault="00000000">
      <w:pPr>
        <w:pStyle w:val="Ttulo2"/>
      </w:pPr>
      <w:r>
        <w:t>3.3 salary_input_screen.dart</w:t>
      </w:r>
    </w:p>
    <w:p w14:paraId="1BA256B9" w14:textId="77777777" w:rsidR="008854C0" w:rsidRDefault="00000000">
      <w:r>
        <w:t>Esta pantalla solicita al usuario ingresar su salario mensual. El valor es validado y almacenado localmente con `SharedPreferences`. Si ya hay un salario almacenado, se suma al nuevo, permitiendo un control acumulativo. El valor se guarda con:</w:t>
      </w:r>
      <w:r>
        <w:br/>
      </w:r>
      <w:r>
        <w:lastRenderedPageBreak/>
        <w:t>`prefs.setDouble('salario', salarioActual + nuevoSalario);`</w:t>
      </w:r>
      <w:r>
        <w:br/>
        <w:t>Una vez ingresado, se navega a `HomeScreen`.</w:t>
      </w:r>
    </w:p>
    <w:p w14:paraId="3DE5B8C5" w14:textId="77777777" w:rsidR="008854C0" w:rsidRDefault="00000000">
      <w:pPr>
        <w:pStyle w:val="Ttulo2"/>
      </w:pPr>
      <w:r>
        <w:t>3.4 home_screen.dart</w:t>
      </w:r>
    </w:p>
    <w:p w14:paraId="30EE34EF" w14:textId="77777777" w:rsidR="008854C0" w:rsidRDefault="00000000">
      <w:r>
        <w:t>Pantalla principal tras el ingreso del salario. Aquí se muestra:</w:t>
      </w:r>
      <w:r>
        <w:br/>
        <w:t>- El salario actual recuperado desde `SharedPreferences`</w:t>
      </w:r>
      <w:r>
        <w:br/>
        <w:t>- Una lista de los gastos recientes</w:t>
      </w:r>
      <w:r>
        <w:br/>
        <w:t>- Un botón flotante para agregar un nuevo gasto (abre `AddExpenseScreen`)</w:t>
      </w:r>
      <w:r>
        <w:br/>
        <w:t>- Un botón superior para ver el resumen gráfico (`SummaryScreen`)</w:t>
      </w:r>
      <w:r>
        <w:br/>
        <w:t>También permite editar y eliminar gastos mediante `showDialog()` con TextFields, y actualiza los cambios localmente en SharedPreferences.</w:t>
      </w:r>
    </w:p>
    <w:p w14:paraId="3D7186B9" w14:textId="77777777" w:rsidR="008854C0" w:rsidRDefault="00000000">
      <w:pPr>
        <w:pStyle w:val="Ttulo2"/>
      </w:pPr>
      <w:r>
        <w:t>3.5 expenses_input_screen.dart</w:t>
      </w:r>
    </w:p>
    <w:p w14:paraId="474A2F23" w14:textId="77777777" w:rsidR="008854C0" w:rsidRDefault="00000000">
      <w:r>
        <w:t>Permite al usuario registrar un nuevo gasto. Los campos incluyen:</w:t>
      </w:r>
      <w:r>
        <w:br/>
        <w:t>- Monto</w:t>
      </w:r>
      <w:r>
        <w:br/>
        <w:t>- Categoría (Arriendo, Mercado, Servicios, Transporte, Estudio, Otros)</w:t>
      </w:r>
      <w:r>
        <w:br/>
        <w:t>- Fecha</w:t>
      </w:r>
      <w:r>
        <w:br/>
        <w:t>- Descripción (opcional)</w:t>
      </w:r>
      <w:r>
        <w:br/>
        <w:t>Los datos se validan y se guardan como cadena en `SharedPreferences`. Cada gasto incluye la fecha, monto, categoría y descripción opcional.</w:t>
      </w:r>
      <w:r>
        <w:br/>
        <w:t>Los campos vacíos o montos inválidos se notifican con `SnackBar`.</w:t>
      </w:r>
    </w:p>
    <w:p w14:paraId="03FF39F2" w14:textId="77777777" w:rsidR="008854C0" w:rsidRDefault="00000000">
      <w:pPr>
        <w:pStyle w:val="Ttulo2"/>
      </w:pPr>
      <w:r>
        <w:t>3.6 summary_screen.dart</w:t>
      </w:r>
    </w:p>
    <w:p w14:paraId="715E9F6D" w14:textId="77777777" w:rsidR="008854C0" w:rsidRDefault="00000000">
      <w:r>
        <w:t>Muestra un gráfico circular generado con la librería `pie_chart`. Los datos provienen de los gastos agrupados por categoría. También se muestra el ahorro restante del usuario en función del salario menos los gastos. Usa `PieChart()` y `ChartValuesOptions` para mostrar porcentajes. En caso de que no haya ahorro (ahorro negativo), se muestra en rojo.</w:t>
      </w:r>
    </w:p>
    <w:p w14:paraId="5617005F" w14:textId="77777777" w:rsidR="008854C0" w:rsidRDefault="00000000">
      <w:pPr>
        <w:pStyle w:val="Ttulo2"/>
      </w:pPr>
      <w:r>
        <w:t>3.7 pubspec.yaml</w:t>
      </w:r>
    </w:p>
    <w:p w14:paraId="4B762C61" w14:textId="77777777" w:rsidR="008854C0" w:rsidRDefault="00000000">
      <w:r>
        <w:t>Este archivo define las dependencias del proyecto. Algunas incluidas fueron:</w:t>
      </w:r>
      <w:r>
        <w:br/>
        <w:t>- flutter</w:t>
      </w:r>
      <w:r>
        <w:br/>
        <w:t>- shared_preferences (para almacenamiento local)</w:t>
      </w:r>
      <w:r>
        <w:br/>
        <w:t>- pie_chart (para gráficos de resumen)</w:t>
      </w:r>
      <w:r>
        <w:br/>
        <w:t>Además, se personalizó la salida del archivo APK con:</w:t>
      </w:r>
      <w:r>
        <w:br/>
        <w:t>`outputFileName = "FinanzAPPs-Grupo19-v1.apk"` en build.gradle.</w:t>
      </w:r>
    </w:p>
    <w:p w14:paraId="0F916659" w14:textId="77777777" w:rsidR="008854C0" w:rsidRDefault="00000000">
      <w:pPr>
        <w:pStyle w:val="Ttulo2"/>
      </w:pPr>
      <w:r>
        <w:t>3.8 android/app/build.gradle</w:t>
      </w:r>
    </w:p>
    <w:p w14:paraId="58102764" w14:textId="77777777" w:rsidR="008854C0" w:rsidRDefault="00000000">
      <w:r>
        <w:t>Se modificó el archivo `build.gradle` para personalizar el nombre de la APK generada con la línea:</w:t>
      </w:r>
      <w:r>
        <w:br/>
        <w:t>`outputFileName = 'FinanzAPPs-Grupo19-v1.apk'` dentro del bloque `applicationVariants.all {}`.</w:t>
      </w:r>
      <w:r>
        <w:br/>
        <w:t>Esto permite generar un archivo APK con nombre entendible para compartir fácilmente.</w:t>
      </w:r>
    </w:p>
    <w:p w14:paraId="7EC416F8" w14:textId="77777777" w:rsidR="008854C0" w:rsidRDefault="00000000">
      <w:pPr>
        <w:pStyle w:val="Ttulo1"/>
      </w:pPr>
      <w:r>
        <w:lastRenderedPageBreak/>
        <w:t>4. Problemas Frecuentes y Soluciones</w:t>
      </w:r>
    </w:p>
    <w:p w14:paraId="43B21AA9" w14:textId="7B7A23CF" w:rsidR="008854C0" w:rsidRDefault="00000000">
      <w:r>
        <w:t>1. Botón no guarda gasto → Revisar que todos los campos estén completos.</w:t>
      </w:r>
      <w:r>
        <w:br/>
        <w:t>2. Gastos no visibles → Verificar que se use `SharedPreferences.setStringList()` correctamente.</w:t>
      </w:r>
      <w:r>
        <w:br/>
        <w:t>3. Formulario no abre → Confirmar que `Navigator.push()` use correctamente el `BuildContext`.</w:t>
      </w:r>
      <w:r>
        <w:br/>
        <w:t>4. APK no genera → Ejecutar `flutter clean` y luego `flutter build apk --release`.</w:t>
      </w:r>
      <w:r>
        <w:br/>
      </w:r>
    </w:p>
    <w:p w14:paraId="22B594E5" w14:textId="77777777" w:rsidR="008854C0" w:rsidRDefault="00000000">
      <w:pPr>
        <w:pStyle w:val="Ttulo1"/>
      </w:pPr>
      <w:r>
        <w:t>5. Conclusiones</w:t>
      </w:r>
    </w:p>
    <w:p w14:paraId="2B1DE451" w14:textId="77777777" w:rsidR="008854C0" w:rsidRDefault="00000000">
      <w:r>
        <w:t>FinanzAPPs cumple con su objetivo de facilitar el registro de gastos y administración del ingreso mensual. Con funciones intuitivas, almacenamiento local y un diseño gráfico atractivo, representa un proyecto completo y funcional para el aprendizaje y aplicación de Flutter. Se implementaron mejoras significativas como el Splash automático, resumen gráfico y edición de gastos, lo que añade valor a la experiencia del usuario.</w:t>
      </w:r>
    </w:p>
    <w:sectPr w:rsidR="00885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033505">
    <w:abstractNumId w:val="8"/>
  </w:num>
  <w:num w:numId="2" w16cid:durableId="1717120995">
    <w:abstractNumId w:val="6"/>
  </w:num>
  <w:num w:numId="3" w16cid:durableId="2059746098">
    <w:abstractNumId w:val="5"/>
  </w:num>
  <w:num w:numId="4" w16cid:durableId="83843382">
    <w:abstractNumId w:val="4"/>
  </w:num>
  <w:num w:numId="5" w16cid:durableId="2122917411">
    <w:abstractNumId w:val="7"/>
  </w:num>
  <w:num w:numId="6" w16cid:durableId="744910758">
    <w:abstractNumId w:val="3"/>
  </w:num>
  <w:num w:numId="7" w16cid:durableId="205218122">
    <w:abstractNumId w:val="2"/>
  </w:num>
  <w:num w:numId="8" w16cid:durableId="2085562873">
    <w:abstractNumId w:val="1"/>
  </w:num>
  <w:num w:numId="9" w16cid:durableId="137175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C33"/>
    <w:rsid w:val="0029639D"/>
    <w:rsid w:val="00326F90"/>
    <w:rsid w:val="008854C0"/>
    <w:rsid w:val="00AA1D8D"/>
    <w:rsid w:val="00B47730"/>
    <w:rsid w:val="00CB0664"/>
    <w:rsid w:val="00E16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8689F2"/>
  <w14:defaultImageDpi w14:val="300"/>
  <w15:docId w15:val="{6DF07B84-F79E-44B9-9D43-CEDD9EA3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ARANIVA</cp:lastModifiedBy>
  <cp:revision>2</cp:revision>
  <dcterms:created xsi:type="dcterms:W3CDTF">2013-12-23T23:15:00Z</dcterms:created>
  <dcterms:modified xsi:type="dcterms:W3CDTF">2025-05-10T07:53:00Z</dcterms:modified>
  <cp:category/>
</cp:coreProperties>
</file>